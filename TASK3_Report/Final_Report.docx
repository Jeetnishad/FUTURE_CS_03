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B790" w14:textId="77777777" w:rsidR="000D048F" w:rsidRPr="009220EB" w:rsidRDefault="00000000">
      <w:pPr>
        <w:pStyle w:val="Title"/>
        <w:rPr>
          <w:rStyle w:val="BookTitle"/>
        </w:rPr>
      </w:pPr>
      <w:r w:rsidRPr="009220EB">
        <w:rPr>
          <w:rStyle w:val="BookTitle"/>
        </w:rPr>
        <w:t>Securing your own Wi-Fi Networks – Task 3</w:t>
      </w:r>
    </w:p>
    <w:p w14:paraId="644ECE53" w14:textId="6B74FC05" w:rsidR="000D048F" w:rsidRDefault="00000000">
      <w:r>
        <w:t>Performed by: Jeet Nishad</w:t>
      </w:r>
    </w:p>
    <w:p w14:paraId="3E4E3D24" w14:textId="02D84C48" w:rsidR="000D048F" w:rsidRDefault="00000000">
      <w:r>
        <w:t>Date: May 13, 2025</w:t>
      </w:r>
    </w:p>
    <w:p w14:paraId="5A8C52A3" w14:textId="50A22D63" w:rsidR="000D048F" w:rsidRDefault="00000000">
      <w:r>
        <w:t>Tools Used: Nmap, Wireshark</w:t>
      </w:r>
    </w:p>
    <w:p w14:paraId="544B18C5" w14:textId="77777777" w:rsidR="000D048F" w:rsidRDefault="00000000">
      <w:pPr>
        <w:pStyle w:val="Heading1"/>
      </w:pPr>
      <w:r>
        <w:t>Objective</w:t>
      </w:r>
    </w:p>
    <w:p w14:paraId="60022A70" w14:textId="77777777" w:rsidR="000D048F" w:rsidRDefault="00000000">
      <w:r>
        <w:t>The goal of this task is to identify vulnerabilities in a home Wi-Fi network using network scanning and packet analysis tools. Based on the findings, recommendations for improving network security are provided.</w:t>
      </w:r>
    </w:p>
    <w:p w14:paraId="4E22E19B" w14:textId="77777777" w:rsidR="000D048F" w:rsidRDefault="00000000">
      <w:pPr>
        <w:pStyle w:val="Heading1"/>
      </w:pPr>
      <w:r>
        <w:t>Tools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048F" w14:paraId="6EA26285" w14:textId="77777777">
        <w:tc>
          <w:tcPr>
            <w:tcW w:w="2880" w:type="dxa"/>
          </w:tcPr>
          <w:p w14:paraId="2B35C5C3" w14:textId="77777777" w:rsidR="000D048F" w:rsidRDefault="00000000">
            <w:r>
              <w:t>Tool</w:t>
            </w:r>
          </w:p>
        </w:tc>
        <w:tc>
          <w:tcPr>
            <w:tcW w:w="2880" w:type="dxa"/>
          </w:tcPr>
          <w:p w14:paraId="48F08422" w14:textId="77777777" w:rsidR="000D048F" w:rsidRDefault="00000000">
            <w:r>
              <w:t>Purpose</w:t>
            </w:r>
          </w:p>
        </w:tc>
        <w:tc>
          <w:tcPr>
            <w:tcW w:w="2880" w:type="dxa"/>
          </w:tcPr>
          <w:p w14:paraId="4E09F254" w14:textId="77777777" w:rsidR="000D048F" w:rsidRDefault="00000000">
            <w:r>
              <w:t>Usage Details</w:t>
            </w:r>
          </w:p>
        </w:tc>
      </w:tr>
      <w:tr w:rsidR="000D048F" w14:paraId="06DCCD1B" w14:textId="77777777">
        <w:tc>
          <w:tcPr>
            <w:tcW w:w="2880" w:type="dxa"/>
          </w:tcPr>
          <w:p w14:paraId="66AA78A2" w14:textId="77777777" w:rsidR="000D048F" w:rsidRDefault="00000000">
            <w:r>
              <w:t>Nmap</w:t>
            </w:r>
          </w:p>
        </w:tc>
        <w:tc>
          <w:tcPr>
            <w:tcW w:w="2880" w:type="dxa"/>
          </w:tcPr>
          <w:p w14:paraId="34E2C37B" w14:textId="77777777" w:rsidR="000D048F" w:rsidRDefault="00000000">
            <w:r>
              <w:t>Network scanning</w:t>
            </w:r>
          </w:p>
        </w:tc>
        <w:tc>
          <w:tcPr>
            <w:tcW w:w="2880" w:type="dxa"/>
          </w:tcPr>
          <w:p w14:paraId="7A721D59" w14:textId="77777777" w:rsidR="000D048F" w:rsidRDefault="00000000">
            <w:r>
              <w:t>Scanned local IPs to find open ports and active devices.</w:t>
            </w:r>
          </w:p>
        </w:tc>
      </w:tr>
      <w:tr w:rsidR="000D048F" w14:paraId="4AF447FA" w14:textId="77777777">
        <w:tc>
          <w:tcPr>
            <w:tcW w:w="2880" w:type="dxa"/>
          </w:tcPr>
          <w:p w14:paraId="5FB53C54" w14:textId="77777777" w:rsidR="000D048F" w:rsidRDefault="00000000">
            <w:r>
              <w:t>Wireshark</w:t>
            </w:r>
          </w:p>
        </w:tc>
        <w:tc>
          <w:tcPr>
            <w:tcW w:w="2880" w:type="dxa"/>
          </w:tcPr>
          <w:p w14:paraId="46D85335" w14:textId="77777777" w:rsidR="000D048F" w:rsidRDefault="00000000">
            <w:r>
              <w:t>Packet analysis</w:t>
            </w:r>
          </w:p>
        </w:tc>
        <w:tc>
          <w:tcPr>
            <w:tcW w:w="2880" w:type="dxa"/>
          </w:tcPr>
          <w:p w14:paraId="73FCF948" w14:textId="77777777" w:rsidR="000D048F" w:rsidRDefault="00000000">
            <w:r>
              <w:t>Captured and analyzed packets to identify protocols and vulnerabilities.</w:t>
            </w:r>
          </w:p>
        </w:tc>
      </w:tr>
    </w:tbl>
    <w:p w14:paraId="187A0F60" w14:textId="77777777" w:rsidR="000D048F" w:rsidRDefault="00000000">
      <w:pPr>
        <w:pStyle w:val="Heading1"/>
      </w:pPr>
      <w:r>
        <w:t>Findings and Analysis</w:t>
      </w:r>
    </w:p>
    <w:p w14:paraId="1DAC8947" w14:textId="77777777" w:rsidR="000D048F" w:rsidRDefault="00000000">
      <w:r>
        <w:t>Below are the screenshots and descriptions of the findings from Nmap and Wireshark analysis.</w:t>
      </w:r>
    </w:p>
    <w:p w14:paraId="7F1B337E" w14:textId="77777777" w:rsidR="000D048F" w:rsidRDefault="00000000">
      <w:pPr>
        <w:pStyle w:val="Heading2"/>
      </w:pPr>
      <w:r>
        <w:lastRenderedPageBreak/>
        <w:t>Nmap Scan Results</w:t>
      </w:r>
    </w:p>
    <w:p w14:paraId="51936CA5" w14:textId="77777777" w:rsidR="000D048F" w:rsidRDefault="00000000">
      <w:r>
        <w:rPr>
          <w:noProof/>
        </w:rPr>
        <w:drawing>
          <wp:inline distT="0" distB="0" distL="0" distR="0" wp14:anchorId="7D690502" wp14:editId="40F20F9E">
            <wp:extent cx="5029200" cy="209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_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EA28" w14:textId="77777777" w:rsidR="000D048F" w:rsidRDefault="00000000">
      <w:pPr>
        <w:pStyle w:val="Heading2"/>
      </w:pPr>
      <w:r>
        <w:t>Nmap Host 192.168.1.6</w:t>
      </w:r>
    </w:p>
    <w:p w14:paraId="0712CFCF" w14:textId="77777777" w:rsidR="000D048F" w:rsidRDefault="00000000">
      <w:r>
        <w:rPr>
          <w:noProof/>
        </w:rPr>
        <w:drawing>
          <wp:inline distT="0" distB="0" distL="0" distR="0" wp14:anchorId="214DFDD6" wp14:editId="480FC1A0">
            <wp:extent cx="5029200" cy="1201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map_192.168.1.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26A" w14:textId="77777777" w:rsidR="000D048F" w:rsidRDefault="00000000">
      <w:pPr>
        <w:pStyle w:val="Heading2"/>
      </w:pPr>
      <w:r>
        <w:t>Open Ports - 192.168.1.1</w:t>
      </w:r>
    </w:p>
    <w:p w14:paraId="59F2D1E1" w14:textId="77777777" w:rsidR="000D048F" w:rsidRDefault="00000000">
      <w:r>
        <w:rPr>
          <w:noProof/>
        </w:rPr>
        <w:drawing>
          <wp:inline distT="0" distB="0" distL="0" distR="0" wp14:anchorId="1F83EA86" wp14:editId="22C8D087">
            <wp:extent cx="5029200" cy="131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port_192.168.1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1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ADD" w14:textId="77777777" w:rsidR="000D048F" w:rsidRDefault="00000000">
      <w:pPr>
        <w:pStyle w:val="Heading2"/>
      </w:pPr>
      <w:r>
        <w:lastRenderedPageBreak/>
        <w:t>Open Ports - 192.168.1.5</w:t>
      </w:r>
    </w:p>
    <w:p w14:paraId="395E303B" w14:textId="77777777" w:rsidR="000D048F" w:rsidRDefault="00000000">
      <w:r>
        <w:rPr>
          <w:noProof/>
        </w:rPr>
        <w:drawing>
          <wp:inline distT="0" distB="0" distL="0" distR="0" wp14:anchorId="0CF48737" wp14:editId="1BF3F6FD">
            <wp:extent cx="5029200" cy="24204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port_192.168.1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0925" w14:textId="77777777" w:rsidR="000D048F" w:rsidRDefault="00000000">
      <w:pPr>
        <w:pStyle w:val="Heading2"/>
      </w:pPr>
      <w:r>
        <w:t>Router Admin Page</w:t>
      </w:r>
    </w:p>
    <w:p w14:paraId="0B04B5BF" w14:textId="77777777" w:rsidR="000D048F" w:rsidRDefault="00000000">
      <w:r>
        <w:rPr>
          <w:noProof/>
        </w:rPr>
        <w:drawing>
          <wp:inline distT="0" distB="0" distL="0" distR="0" wp14:anchorId="79570F9D" wp14:editId="1BFEF3B9">
            <wp:extent cx="5029200" cy="2666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admin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2A0A" w14:textId="77777777" w:rsidR="000D048F" w:rsidRDefault="00000000">
      <w:pPr>
        <w:pStyle w:val="Heading2"/>
      </w:pPr>
      <w:r>
        <w:lastRenderedPageBreak/>
        <w:t>Vulnerabilities on 192.168.1.5</w:t>
      </w:r>
    </w:p>
    <w:p w14:paraId="4A02B0AD" w14:textId="77777777" w:rsidR="000D048F" w:rsidRDefault="00000000">
      <w:r>
        <w:rPr>
          <w:noProof/>
        </w:rPr>
        <w:drawing>
          <wp:inline distT="0" distB="0" distL="0" distR="0" wp14:anchorId="1ED8B316" wp14:editId="7A5B1347">
            <wp:extent cx="5029200" cy="2827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ln_192.168.1.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BBFD" w14:textId="77777777" w:rsidR="009220EB" w:rsidRDefault="009220EB" w:rsidP="009220EB">
      <w:pPr>
        <w:pStyle w:val="Heading2"/>
      </w:pPr>
    </w:p>
    <w:p w14:paraId="0960F6C4" w14:textId="2AA3E42A" w:rsidR="009220EB" w:rsidRDefault="009220EB" w:rsidP="009220EB">
      <w:pPr>
        <w:pStyle w:val="Heading2"/>
        <w:tabs>
          <w:tab w:val="left" w:pos="2640"/>
        </w:tabs>
      </w:pPr>
      <w:r w:rsidRPr="009220EB">
        <w:t>Analyze Wi-Fi Traffic (Passive Mode)</w:t>
      </w:r>
    </w:p>
    <w:p w14:paraId="5B716930" w14:textId="77777777" w:rsidR="009220EB" w:rsidRPr="009220EB" w:rsidRDefault="009220EB" w:rsidP="009220EB"/>
    <w:p w14:paraId="73953081" w14:textId="6AA9A662" w:rsidR="009220EB" w:rsidRPr="009220EB" w:rsidRDefault="00000000" w:rsidP="009220EB">
      <w:pPr>
        <w:pStyle w:val="Heading2"/>
      </w:pPr>
      <w:r>
        <w:t>Wireshark Conversation View</w:t>
      </w:r>
    </w:p>
    <w:p w14:paraId="22C702F0" w14:textId="77777777" w:rsidR="000D048F" w:rsidRDefault="00000000">
      <w:r>
        <w:rPr>
          <w:noProof/>
        </w:rPr>
        <w:drawing>
          <wp:inline distT="0" distB="0" distL="0" distR="0" wp14:anchorId="12FF8527" wp14:editId="6FA3F478">
            <wp:extent cx="5029200" cy="2364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s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7659" w14:textId="77777777" w:rsidR="000D048F" w:rsidRDefault="00000000">
      <w:pPr>
        <w:pStyle w:val="Heading2"/>
      </w:pPr>
      <w:r>
        <w:lastRenderedPageBreak/>
        <w:t>Protocol Hierarchy</w:t>
      </w:r>
    </w:p>
    <w:p w14:paraId="707100E8" w14:textId="77777777" w:rsidR="000D048F" w:rsidRDefault="00000000">
      <w:r>
        <w:rPr>
          <w:noProof/>
        </w:rPr>
        <w:drawing>
          <wp:inline distT="0" distB="0" distL="0" distR="0" wp14:anchorId="7FE68E7C" wp14:editId="4AF524A8">
            <wp:extent cx="5029200" cy="2828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col_hierarch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B68C" w14:textId="77777777" w:rsidR="000D048F" w:rsidRDefault="00000000">
      <w:pPr>
        <w:pStyle w:val="Heading1"/>
      </w:pPr>
      <w:r>
        <w:t>Identified Vulnerabilities</w:t>
      </w:r>
    </w:p>
    <w:p w14:paraId="4633F2D9" w14:textId="77777777" w:rsidR="000D048F" w:rsidRDefault="00000000">
      <w:pPr>
        <w:pStyle w:val="ListBullet"/>
      </w:pPr>
      <w:r>
        <w:t>• Several open ports exposed to the local network (e.g., FTP, Telnet).</w:t>
      </w:r>
    </w:p>
    <w:p w14:paraId="51F84E71" w14:textId="77777777" w:rsidR="000D048F" w:rsidRDefault="00000000">
      <w:pPr>
        <w:pStyle w:val="ListBullet"/>
      </w:pPr>
      <w:r>
        <w:t>• Default or weak credentials possibly in use for router login.</w:t>
      </w:r>
    </w:p>
    <w:p w14:paraId="3DE61633" w14:textId="77777777" w:rsidR="000D048F" w:rsidRDefault="00000000">
      <w:pPr>
        <w:pStyle w:val="ListBullet"/>
      </w:pPr>
      <w:r>
        <w:t>• Unencrypted protocols like HTTP and Telnet detected.</w:t>
      </w:r>
    </w:p>
    <w:p w14:paraId="3EEE7181" w14:textId="77777777" w:rsidR="000D048F" w:rsidRDefault="00000000">
      <w:pPr>
        <w:pStyle w:val="ListBullet"/>
      </w:pPr>
      <w:r>
        <w:t>• Potentially vulnerable services running on certain IPs (192.168.1.5).</w:t>
      </w:r>
    </w:p>
    <w:p w14:paraId="5C852692" w14:textId="77777777" w:rsidR="000D048F" w:rsidRDefault="00000000">
      <w:pPr>
        <w:pStyle w:val="ListBullet"/>
      </w:pPr>
      <w:r>
        <w:t>• Broadcast and multicast traffic may be leaking unnecessary data.</w:t>
      </w:r>
    </w:p>
    <w:p w14:paraId="7B259E87" w14:textId="77777777" w:rsidR="000D048F" w:rsidRDefault="00000000">
      <w:pPr>
        <w:pStyle w:val="Heading1"/>
      </w:pPr>
      <w:r>
        <w:t>Security Recommendations</w:t>
      </w:r>
    </w:p>
    <w:p w14:paraId="6D3FAC08" w14:textId="77777777" w:rsidR="000D048F" w:rsidRDefault="00000000">
      <w:pPr>
        <w:pStyle w:val="ListBullet"/>
      </w:pPr>
      <w:r>
        <w:t>• Close unnecessary open ports on all devices.</w:t>
      </w:r>
    </w:p>
    <w:p w14:paraId="3EB7AD03" w14:textId="77777777" w:rsidR="000D048F" w:rsidRDefault="00000000">
      <w:pPr>
        <w:pStyle w:val="ListBullet"/>
      </w:pPr>
      <w:r>
        <w:t>• Change default credentials on routers and IoT devices.</w:t>
      </w:r>
    </w:p>
    <w:p w14:paraId="27751A8B" w14:textId="77777777" w:rsidR="000D048F" w:rsidRDefault="00000000">
      <w:pPr>
        <w:pStyle w:val="ListBullet"/>
      </w:pPr>
      <w:r>
        <w:t>• Use HTTPS and SSH instead of HTTP and Telnet.</w:t>
      </w:r>
    </w:p>
    <w:p w14:paraId="528800CA" w14:textId="77777777" w:rsidR="000D048F" w:rsidRDefault="00000000">
      <w:pPr>
        <w:pStyle w:val="ListBullet"/>
      </w:pPr>
      <w:r>
        <w:t>• Use strong encryption for Wi-Fi (WPA3 or at least WPA2).</w:t>
      </w:r>
    </w:p>
    <w:p w14:paraId="46932B5C" w14:textId="77777777" w:rsidR="000D048F" w:rsidRDefault="00000000">
      <w:pPr>
        <w:pStyle w:val="ListBullet"/>
      </w:pPr>
      <w:r>
        <w:t>• Isolate guest networks from primary LAN.</w:t>
      </w:r>
    </w:p>
    <w:p w14:paraId="16F34A6E" w14:textId="77777777" w:rsidR="000D048F" w:rsidRDefault="00000000">
      <w:pPr>
        <w:pStyle w:val="ListBullet"/>
      </w:pPr>
      <w:r>
        <w:t>• Regularly monitor network traffic for unusual activity.</w:t>
      </w:r>
    </w:p>
    <w:p w14:paraId="0E7B27EB" w14:textId="77777777" w:rsidR="000D048F" w:rsidRDefault="00000000">
      <w:pPr>
        <w:pStyle w:val="Heading1"/>
      </w:pPr>
      <w:r>
        <w:t>Conclusion</w:t>
      </w:r>
    </w:p>
    <w:p w14:paraId="25B72090" w14:textId="77777777" w:rsidR="000D048F" w:rsidRDefault="00000000">
      <w:r>
        <w:t>Through comprehensive scanning and traffic analysis using Nmap and Wireshark, several network vulnerabilities were uncovered. By implementing the recommended measures, the overall security posture of the Wi-Fi network can be significantly enhanced.</w:t>
      </w:r>
    </w:p>
    <w:sectPr w:rsidR="000D04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196386">
    <w:abstractNumId w:val="8"/>
  </w:num>
  <w:num w:numId="2" w16cid:durableId="1525048099">
    <w:abstractNumId w:val="6"/>
  </w:num>
  <w:num w:numId="3" w16cid:durableId="1388332278">
    <w:abstractNumId w:val="5"/>
  </w:num>
  <w:num w:numId="4" w16cid:durableId="2106732239">
    <w:abstractNumId w:val="4"/>
  </w:num>
  <w:num w:numId="5" w16cid:durableId="1924801536">
    <w:abstractNumId w:val="7"/>
  </w:num>
  <w:num w:numId="6" w16cid:durableId="1083257161">
    <w:abstractNumId w:val="3"/>
  </w:num>
  <w:num w:numId="7" w16cid:durableId="1215971396">
    <w:abstractNumId w:val="2"/>
  </w:num>
  <w:num w:numId="8" w16cid:durableId="779684701">
    <w:abstractNumId w:val="1"/>
  </w:num>
  <w:num w:numId="9" w16cid:durableId="139199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48F"/>
    <w:rsid w:val="0015074B"/>
    <w:rsid w:val="0029639D"/>
    <w:rsid w:val="00326F90"/>
    <w:rsid w:val="009220EB"/>
    <w:rsid w:val="00AA1D8D"/>
    <w:rsid w:val="00B47730"/>
    <w:rsid w:val="00CB0664"/>
    <w:rsid w:val="00EA0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8BEBE6"/>
  <w14:defaultImageDpi w14:val="300"/>
  <w15:docId w15:val="{2AC5D0CD-4114-4330-ACB8-13336E2A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jeet nishad</cp:lastModifiedBy>
  <cp:revision>2</cp:revision>
  <dcterms:created xsi:type="dcterms:W3CDTF">2013-12-23T23:15:00Z</dcterms:created>
  <dcterms:modified xsi:type="dcterms:W3CDTF">2025-05-13T08:47:00Z</dcterms:modified>
  <cp:category/>
</cp:coreProperties>
</file>